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E73A" w14:textId="77777777" w:rsidR="00CC1F80" w:rsidRDefault="00000000">
      <w:pPr>
        <w:pStyle w:val="Ttulo"/>
      </w:pPr>
      <w:r>
        <w:t>Relatório de Desenvolvimento - Dia 4</w:t>
      </w:r>
    </w:p>
    <w:p w14:paraId="7C957E99" w14:textId="77777777" w:rsidR="00CC1F80" w:rsidRDefault="00000000">
      <w:pPr>
        <w:pStyle w:val="Subttulo"/>
      </w:pPr>
      <w:r>
        <w:t>Sexta-feira, 27/06/2025</w:t>
      </w:r>
    </w:p>
    <w:p w14:paraId="0E26AE51" w14:textId="77777777" w:rsidR="00CC1F80" w:rsidRDefault="00000000">
      <w:pPr>
        <w:pStyle w:val="Ttulo1"/>
      </w:pPr>
      <w:r>
        <w:t>Introdução:</w:t>
      </w:r>
    </w:p>
    <w:p w14:paraId="7CFA2121" w14:textId="77777777" w:rsidR="00CC1F80" w:rsidRDefault="00000000">
      <w:r>
        <w:t>No quarto dia de desenvolvimento, finalizei a API RESTful com Node.js e Express, corrigindo erros restantes e garantindo que todas as rotas estivessem funcionando corretamente. Também resolvi um problema que estava impedindo o Postman de retornar os dados corretamente, o que foi identificado como um erro simples de sintaxe no VSCode. Com orientação do professor Luciano, consegui solucionar o bug e concluir os testes das rotas.</w:t>
      </w:r>
    </w:p>
    <w:p w14:paraId="22D5E8AD" w14:textId="77777777" w:rsidR="00CC1F80" w:rsidRDefault="00000000">
      <w:pPr>
        <w:pStyle w:val="Ttulo1"/>
      </w:pPr>
      <w:r>
        <w:t>O que foi feito:</w:t>
      </w:r>
    </w:p>
    <w:p w14:paraId="034BE7BA" w14:textId="39F36F70" w:rsidR="00CC1F80" w:rsidRDefault="00000000">
      <w:r>
        <w:t>- Correção do bug que impedia o Postman de exibir a resposta corretamente (problema corrigido com apoio do professor).</w:t>
      </w:r>
    </w:p>
    <w:p w14:paraId="12058ADD" w14:textId="77777777" w:rsidR="00CC1F80" w:rsidRDefault="00000000">
      <w:r>
        <w:t>- Teste completo de todas as rotas (GET, POST, PUT, DELETE) no Postman.</w:t>
      </w:r>
    </w:p>
    <w:p w14:paraId="79ACEDEA" w14:textId="77777777" w:rsidR="00CC1F80" w:rsidRDefault="00000000">
      <w:r>
        <w:t>- Implementação da resposta personalizada na rota POST /usuarios, retornando mensagem e dados do novo usuário.</w:t>
      </w:r>
    </w:p>
    <w:p w14:paraId="7A303299" w14:textId="77777777" w:rsidR="00CC1F80" w:rsidRDefault="00000000">
      <w:r>
        <w:t>- Organização e revisão final de todos os arquivos do projeto.</w:t>
      </w:r>
    </w:p>
    <w:p w14:paraId="26121CE2" w14:textId="77777777" w:rsidR="00CC1F80" w:rsidRDefault="00000000">
      <w:r>
        <w:t>- Preparação para a apresentação final da API.</w:t>
      </w:r>
    </w:p>
    <w:p w14:paraId="1FEAC2F9" w14:textId="77777777" w:rsidR="00CC1F80" w:rsidRDefault="00000000">
      <w:pPr>
        <w:pStyle w:val="Ttulo1"/>
      </w:pPr>
      <w:r>
        <w:t>Explicação geral:</w:t>
      </w:r>
    </w:p>
    <w:p w14:paraId="0C469F21" w14:textId="0E789BBC" w:rsidR="00CC1F80" w:rsidRDefault="00000000">
      <w:r>
        <w:t>Após resolver o erro do Postman, testei novamente todas as rotas e confirmei que a aplicação estava funcionando como esperado. O projeto conta com separação clara entre servidor, rotas, lógica de controle e simulação de banco de dados via array. As mensagens de retorno foram ajustadas para tornarem a API mais amigável e clara para o usuário.</w:t>
      </w:r>
    </w:p>
    <w:p w14:paraId="0C537235" w14:textId="77777777" w:rsidR="00CC1F80" w:rsidRDefault="00000000">
      <w:pPr>
        <w:pStyle w:val="Ttulo1"/>
      </w:pPr>
      <w:r>
        <w:t>Conclusão:</w:t>
      </w:r>
    </w:p>
    <w:p w14:paraId="78511E16" w14:textId="77777777" w:rsidR="00CC1F80" w:rsidRDefault="00000000">
      <w:r>
        <w:t>Todos os objetivos do projeto foram cumpridos, e a API RESTful está funcionando corretamente com rotas de criação, listagem, atualização e remoção de usuários. Apesar de o desenvolvimento ter sido finalizado no dia 27/06/2025, os arquivos só puderam ser enviados ao GitHub no dia 30/06/2025 (segunda-feira), devido a problemas no computador e ausência de conexão com a internet.</w:t>
      </w:r>
    </w:p>
    <w:sectPr w:rsidR="00CC1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589111">
    <w:abstractNumId w:val="8"/>
  </w:num>
  <w:num w:numId="2" w16cid:durableId="1468476392">
    <w:abstractNumId w:val="6"/>
  </w:num>
  <w:num w:numId="3" w16cid:durableId="696543386">
    <w:abstractNumId w:val="5"/>
  </w:num>
  <w:num w:numId="4" w16cid:durableId="1746102325">
    <w:abstractNumId w:val="4"/>
  </w:num>
  <w:num w:numId="5" w16cid:durableId="1662080115">
    <w:abstractNumId w:val="7"/>
  </w:num>
  <w:num w:numId="6" w16cid:durableId="153375843">
    <w:abstractNumId w:val="3"/>
  </w:num>
  <w:num w:numId="7" w16cid:durableId="422722045">
    <w:abstractNumId w:val="2"/>
  </w:num>
  <w:num w:numId="8" w16cid:durableId="515079080">
    <w:abstractNumId w:val="1"/>
  </w:num>
  <w:num w:numId="9" w16cid:durableId="162970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F93"/>
    <w:rsid w:val="00621532"/>
    <w:rsid w:val="00AA1D8D"/>
    <w:rsid w:val="00B4213E"/>
    <w:rsid w:val="00B47730"/>
    <w:rsid w:val="00CB0664"/>
    <w:rsid w:val="00CC1F80"/>
    <w:rsid w:val="00E83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72E6"/>
  <w14:defaultImageDpi w14:val="300"/>
  <w15:docId w15:val="{0CC73BAF-2E07-FA46-8060-8E4542B3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victor</cp:lastModifiedBy>
  <cp:revision>4</cp:revision>
  <dcterms:created xsi:type="dcterms:W3CDTF">2013-12-23T23:15:00Z</dcterms:created>
  <dcterms:modified xsi:type="dcterms:W3CDTF">2025-06-30T15:08:00Z</dcterms:modified>
  <cp:category/>
</cp:coreProperties>
</file>