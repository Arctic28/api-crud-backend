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6670A" w14:textId="77777777" w:rsidR="00274690" w:rsidRDefault="00E608D7">
      <w:pPr>
        <w:pStyle w:val="Ttulo1"/>
      </w:pPr>
      <w:r>
        <w:t>Relatório de Desenvolvimento - Dia 2</w:t>
      </w:r>
    </w:p>
    <w:p w14:paraId="448B9903" w14:textId="77777777" w:rsidR="00274690" w:rsidRDefault="00E608D7">
      <w:r>
        <w:t>Terça-feira, 25/06/2025</w:t>
      </w:r>
    </w:p>
    <w:p w14:paraId="3A79F2A3" w14:textId="77777777" w:rsidR="00274690" w:rsidRDefault="00E608D7">
      <w:r>
        <w:br/>
      </w:r>
    </w:p>
    <w:p w14:paraId="735E3C4A" w14:textId="77777777" w:rsidR="00274690" w:rsidRDefault="00E608D7">
      <w:pPr>
        <w:pStyle w:val="Ttulo2"/>
      </w:pPr>
      <w:r>
        <w:t>Introdução:</w:t>
      </w:r>
    </w:p>
    <w:p w14:paraId="013BE45D" w14:textId="77777777" w:rsidR="00274690" w:rsidRDefault="00E608D7">
      <w:r>
        <w:t>Dando continuidade ao desenvolvimento da API RESTful com Node.js e Express, o foco do segundo dia foi expandir a funcionalidade do CRUD, implementando novas rotas e validando suas operações com testes no Postman.</w:t>
      </w:r>
    </w:p>
    <w:p w14:paraId="71B47276" w14:textId="77777777" w:rsidR="00274690" w:rsidRDefault="00E608D7">
      <w:pPr>
        <w:pStyle w:val="Ttulo2"/>
      </w:pPr>
      <w:r>
        <w:t>O que foi feito:</w:t>
      </w:r>
    </w:p>
    <w:p w14:paraId="32981F4A" w14:textId="77777777" w:rsidR="00274690" w:rsidRDefault="00E608D7">
      <w:r>
        <w:t>- Implementação da rota GET /usuarios para listar todos os usuários do sistema.</w:t>
      </w:r>
    </w:p>
    <w:p w14:paraId="10F53A05" w14:textId="77777777" w:rsidR="00274690" w:rsidRDefault="00E608D7">
      <w:r>
        <w:t>- Implementação da rota DELETE /usuarios/:id para remover um usuário pelo ID.</w:t>
      </w:r>
    </w:p>
    <w:p w14:paraId="2ABF8704" w14:textId="77777777" w:rsidR="00274690" w:rsidRDefault="00E608D7">
      <w:r>
        <w:t>- Criação das respectivas funções no arquivo usuarioController.js.</w:t>
      </w:r>
    </w:p>
    <w:p w14:paraId="10AB7CF2" w14:textId="77777777" w:rsidR="00274690" w:rsidRDefault="00E608D7">
      <w:r>
        <w:t>- Organização das rotas no arquivo usuarioRoutes.js.</w:t>
      </w:r>
    </w:p>
    <w:p w14:paraId="1DE51740" w14:textId="77777777" w:rsidR="00274690" w:rsidRDefault="00E608D7">
      <w:r>
        <w:t>- Correções e ajustes na exportação das funções do controller.</w:t>
      </w:r>
    </w:p>
    <w:p w14:paraId="78B9A2BA" w14:textId="77777777" w:rsidR="00274690" w:rsidRDefault="00E608D7">
      <w:r>
        <w:t>- Testes realizados no Postman para verificar as funcionalidades implementadas.</w:t>
      </w:r>
    </w:p>
    <w:p w14:paraId="04A4A76B" w14:textId="77777777" w:rsidR="00274690" w:rsidRDefault="00E608D7">
      <w:r>
        <w:t>- Revisão e melhorias no código para garantir clareza e funcionalidade.</w:t>
      </w:r>
    </w:p>
    <w:p w14:paraId="3BB77249" w14:textId="77777777" w:rsidR="00274690" w:rsidRDefault="00E608D7">
      <w:pPr>
        <w:pStyle w:val="Ttulo2"/>
      </w:pPr>
      <w:r>
        <w:t>Explicação geral:</w:t>
      </w:r>
    </w:p>
    <w:p w14:paraId="07A84020" w14:textId="77777777" w:rsidR="00274690" w:rsidRDefault="00E608D7">
      <w:r>
        <w:t>A rota GET /usuarios retorna a lista completa de usuários armazenada em um array, que simula um banco de dados em memória.</w:t>
      </w:r>
      <w:r>
        <w:br/>
        <w:t>A rota DELETE /usuarios/:id localiza o usuário pelo ID e remove-o do array. Foi feita uma verificação para garantir que o usuário exista antes da exclusão.</w:t>
      </w:r>
      <w:r>
        <w:br/>
      </w:r>
      <w:r>
        <w:br/>
        <w:t>Ambas as rotas foram testadas no Postman e funcionaram como esperado.</w:t>
      </w:r>
    </w:p>
    <w:p w14:paraId="5CB0CACA" w14:textId="77777777" w:rsidR="00274690" w:rsidRDefault="00E608D7">
      <w:pPr>
        <w:pStyle w:val="Ttulo2"/>
      </w:pPr>
      <w:r>
        <w:t>Conclusão parcial:</w:t>
      </w:r>
    </w:p>
    <w:p w14:paraId="056085F2" w14:textId="77777777" w:rsidR="00274690" w:rsidRDefault="00E608D7">
      <w:r>
        <w:t>Grande parte das funcionalidades do CRUD já está concluída. A única funcionalidade que ficou pendente foi a rota PUT /usuarios/:id, responsável por atualizar nome e/ou e-mail de um usuário. Essa rota será implementada no próximo dia de desenvolvimento, junto com a revisão final e testes complementares.</w:t>
      </w:r>
    </w:p>
    <w:sectPr w:rsidR="002746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298687">
    <w:abstractNumId w:val="8"/>
  </w:num>
  <w:num w:numId="2" w16cid:durableId="1314261544">
    <w:abstractNumId w:val="6"/>
  </w:num>
  <w:num w:numId="3" w16cid:durableId="933168954">
    <w:abstractNumId w:val="5"/>
  </w:num>
  <w:num w:numId="4" w16cid:durableId="50354211">
    <w:abstractNumId w:val="4"/>
  </w:num>
  <w:num w:numId="5" w16cid:durableId="692921521">
    <w:abstractNumId w:val="7"/>
  </w:num>
  <w:num w:numId="6" w16cid:durableId="48383571">
    <w:abstractNumId w:val="3"/>
  </w:num>
  <w:num w:numId="7" w16cid:durableId="1415010928">
    <w:abstractNumId w:val="2"/>
  </w:num>
  <w:num w:numId="8" w16cid:durableId="1914927822">
    <w:abstractNumId w:val="1"/>
  </w:num>
  <w:num w:numId="9" w16cid:durableId="30416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E5D"/>
    <w:rsid w:val="00274690"/>
    <w:rsid w:val="0029639D"/>
    <w:rsid w:val="00326F90"/>
    <w:rsid w:val="00AA1D8D"/>
    <w:rsid w:val="00B47730"/>
    <w:rsid w:val="00CB0664"/>
    <w:rsid w:val="00E608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633C71"/>
  <w14:defaultImageDpi w14:val="300"/>
  <w15:docId w15:val="{0C4EFB21-2539-3246-9E2C-5F5AB72C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victor</cp:lastModifiedBy>
  <cp:revision>2</cp:revision>
  <dcterms:created xsi:type="dcterms:W3CDTF">2025-06-30T15:02:00Z</dcterms:created>
  <dcterms:modified xsi:type="dcterms:W3CDTF">2025-06-30T15:02:00Z</dcterms:modified>
  <cp:category/>
</cp:coreProperties>
</file>